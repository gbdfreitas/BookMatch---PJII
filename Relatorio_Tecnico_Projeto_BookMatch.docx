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Técnico: Projeto BookMatch</w:t>
      </w:r>
    </w:p>
    <w:p>
      <w:pPr>
        <w:pStyle w:val="Heading2"/>
      </w:pPr>
      <w:r>
        <w:t>1. Introdução</w:t>
      </w:r>
    </w:p>
    <w:p>
      <w:r>
        <w:t>Este relatório técnico apresenta o desenvolvimento do projeto BookMatch, uma plataforma de recomendação de livros personalizada baseada em aprendizado de máquina. O principal objetivo é oferecer sugestões de leitura altamente personalizadas, baseando-se em entradas textuais, comportamentos e preferências dos usuários. Este documento detalha as etapas do projeto, desde a análise exploratória dos dados até a definição de métricas para avaliar a eficácia do sistema de recomendação.</w:t>
      </w:r>
    </w:p>
    <w:p>
      <w:pPr>
        <w:pStyle w:val="Heading2"/>
      </w:pPr>
      <w:r>
        <w:t>2. Objetivos</w:t>
      </w:r>
    </w:p>
    <w:p>
      <w:r>
        <w:t>O projeto BookMatch visa implementar um sistema eficiente de recomendação de livros, focado nos seguintes objetivos principais:</w:t>
        <w:br/>
        <w:t>- Garantir pelo menos 85% de relevância nas recomendações com base nas taxas de cliques e feedbacks positivos.</w:t>
        <w:br/>
        <w:t>- Aumentar a taxa de conversão em 10% até o final do próximo semestre.</w:t>
        <w:br/>
        <w:t>- Reduzir em 15% o número de recomendações não relevantes por meio de melhorias no algoritmo.</w:t>
        <w:br/>
        <w:t>- Explorar tendências literárias e melhorar a segmentação de público-alvo.</w:t>
      </w:r>
    </w:p>
    <w:p>
      <w:pPr>
        <w:pStyle w:val="Heading2"/>
      </w:pPr>
      <w:r>
        <w:t>3. Metas</w:t>
      </w:r>
    </w:p>
    <w:p>
      <w:r>
        <w:t>As metas do projeto foram organizadas em curto, médio e longo prazo, detalhadas a seguir:</w:t>
        <w:br/>
        <w:t>- Curto prazo (1-3 meses): Coleta de dados sobre preferências literárias e desenvolvimento inicial do algoritmo.</w:t>
        <w:br/>
        <w:t>- Médio prazo (5-6 meses): Identificação de tendências literárias e personalização avançada das recomendações.</w:t>
        <w:br/>
        <w:t>- Longo prazo (+12 meses): Estabelecimento de parcerias com editoras e autores, ampliando o catálogo de livros.</w:t>
      </w:r>
    </w:p>
    <w:p>
      <w:pPr>
        <w:pStyle w:val="Heading2"/>
      </w:pPr>
      <w:r>
        <w:t>4. Apresentação da Empresa</w:t>
      </w:r>
    </w:p>
    <w:p>
      <w:r>
        <w:t>A BookMatch é uma plataforma tecnológica inovadora que utiliza aprendizado de máquina para personalizar recomendações de leitura. A empresa combina facilidade, personalização e inovação para transformar a experiência de descoberta de livros, promovendo o hábito da leitura.</w:t>
      </w:r>
    </w:p>
    <w:p>
      <w:pPr>
        <w:pStyle w:val="Heading2"/>
      </w:pPr>
      <w:r>
        <w:t>5. Problema do Estudo</w:t>
      </w:r>
    </w:p>
    <w:p>
      <w:r>
        <w:t>A plataforma enfrenta o desafio de oferecer recomendações precisas a partir de dados vagos ou imprecisos fornecidos pelos usuários. Para resolver este problema, o projeto se concentra em:</w:t>
        <w:br/>
        <w:t>- Identificação de padrões de comportamento e preferências literárias.</w:t>
        <w:br/>
        <w:t>- Uso de dados transacionais para personalizar recomendações.</w:t>
        <w:br/>
        <w:t>- Desenvolvimento de algoritmos robustos que interpretem entradas incompletas.</w:t>
      </w:r>
    </w:p>
    <w:p>
      <w:pPr>
        <w:pStyle w:val="Heading2"/>
      </w:pPr>
      <w:r>
        <w:t>6. Metodologia</w:t>
      </w:r>
    </w:p>
    <w:p>
      <w:r>
        <w:t>A metodologia incluiu as seguintes etapas:</w:t>
        <w:br/>
        <w:t>- Análise exploratória de dados (EDA) para identificar padrões e outliers.</w:t>
        <w:br/>
        <w:t>- Tratamento de valores ausentes, normalização e criação de novas features.</w:t>
        <w:br/>
        <w:t>- Desenvolvimento e treinamento do modelo de recomendação com técnicas de aprendizado de máquina como KNN e clustering.</w:t>
        <w:br/>
        <w:t>- Avaliação do modelo com métricas como precisão, recall e F1-Score.</w:t>
      </w:r>
    </w:p>
    <w:p>
      <w:pPr>
        <w:pStyle w:val="Heading2"/>
      </w:pPr>
      <w:r>
        <w:t>7. Resultados e Discussão</w:t>
      </w:r>
    </w:p>
    <w:p>
      <w:r>
        <w:t>Os resultados obtidos até o momento indicam que o modelo de recomendação é capaz de atingir alta relevância nas sugestões, com precisão superior a 85% nos testes preliminares. A análise exploratória revelou que a maioria dos livros no dataset possui avaliações positivas, enquanto o preço não é um fator significativo para as recomendações.</w:t>
      </w:r>
    </w:p>
    <w:p>
      <w:pPr>
        <w:pStyle w:val="Heading2"/>
      </w:pPr>
      <w:r>
        <w:t>8. Conclusões e Recomendações</w:t>
      </w:r>
    </w:p>
    <w:p>
      <w:r>
        <w:t>Concluímos que o sistema BookMatch tem o potencial de transformar a experiência de leitura, economizando tempo e aumentando a satisfação dos usuários. Recomenda-se a continuidade do refinamento do algoritmo, a expansão do dataset com novas fontes de dados e o monitoramento contínuo da taxa de conversão.</w:t>
      </w:r>
    </w:p>
    <w:p>
      <w:r>
        <w:br/>
        <w:t>Relatório elaborado com base no documento fornecido e nas análises realizadas no projeto BookMatch.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